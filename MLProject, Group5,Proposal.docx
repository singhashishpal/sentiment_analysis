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5E9A2" w14:textId="0EC1809D" w:rsidR="00DE19BC" w:rsidRPr="00DE19BC" w:rsidRDefault="00DE19BC">
      <w:pPr>
        <w:pStyle w:val="Heading1"/>
        <w:rPr>
          <w:rFonts w:ascii="Times New Roman" w:hAnsi="Times New Roman" w:cs="Times New Roman"/>
          <w:i/>
          <w:iCs/>
          <w:sz w:val="22"/>
          <w:szCs w:val="22"/>
        </w:rPr>
      </w:pPr>
      <w:r w:rsidRPr="00DE19BC">
        <w:rPr>
          <w:rFonts w:ascii="Times New Roman" w:hAnsi="Times New Roman" w:cs="Times New Roman"/>
          <w:i/>
          <w:iCs/>
          <w:sz w:val="22"/>
          <w:szCs w:val="22"/>
        </w:rPr>
        <w:t>Group 5: Anupreet, Ashish, Sirisha, Zara and Zena</w:t>
      </w:r>
    </w:p>
    <w:p w14:paraId="7FBBAF09" w14:textId="59BC4D14" w:rsidR="005726B9" w:rsidRDefault="00000000">
      <w:pPr>
        <w:pStyle w:val="Heading1"/>
        <w:rPr>
          <w:rFonts w:ascii="Times New Roman" w:hAnsi="Times New Roman" w:cs="Times New Roman"/>
          <w:i/>
          <w:iCs/>
        </w:rPr>
      </w:pPr>
      <w:r w:rsidRPr="003A1C54">
        <w:rPr>
          <w:rFonts w:ascii="Times New Roman" w:hAnsi="Times New Roman" w:cs="Times New Roman"/>
          <w:i/>
          <w:iCs/>
        </w:rPr>
        <w:t>Project Proposal: Sentiment Analysis and Recommendation System</w:t>
      </w:r>
    </w:p>
    <w:p w14:paraId="5E36E0B5" w14:textId="77777777" w:rsidR="005726B9" w:rsidRDefault="00000000">
      <w:pPr>
        <w:pStyle w:val="Heading2"/>
        <w:rPr>
          <w:rFonts w:ascii="Times New Roman" w:hAnsi="Times New Roman" w:cs="Times New Roman"/>
        </w:rPr>
      </w:pPr>
      <w:r w:rsidRPr="003A1C54">
        <w:rPr>
          <w:rFonts w:ascii="Times New Roman" w:hAnsi="Times New Roman" w:cs="Times New Roman"/>
        </w:rPr>
        <w:t>Introduction</w:t>
      </w:r>
    </w:p>
    <w:p w14:paraId="57BEABBC" w14:textId="77777777" w:rsidR="003A1C54" w:rsidRDefault="00000000">
      <w:pPr>
        <w:rPr>
          <w:rFonts w:ascii="Times New Roman" w:hAnsi="Times New Roman" w:cs="Times New Roman"/>
        </w:rPr>
      </w:pPr>
      <w:r w:rsidRPr="003A1C54">
        <w:rPr>
          <w:rFonts w:ascii="Times New Roman" w:hAnsi="Times New Roman" w:cs="Times New Roman"/>
        </w:rPr>
        <w:t xml:space="preserve">This project aims to leverage machine learning (ML) techniques to analyze customer reviews and recommend products using the provided dataset, 'Final Customer Dataset'. </w:t>
      </w:r>
      <w:r w:rsidR="003A1C54" w:rsidRPr="003A1C54">
        <w:rPr>
          <w:rFonts w:ascii="Times New Roman" w:hAnsi="Times New Roman" w:cs="Times New Roman"/>
        </w:rPr>
        <w:t xml:space="preserve">Which is a merge of two big data sources from the Kaggle: </w:t>
      </w:r>
      <w:hyperlink r:id="rId6" w:history="1">
        <w:r w:rsidR="003A1C54" w:rsidRPr="003A1C54">
          <w:rPr>
            <w:rStyle w:val="Hyperlink"/>
            <w:rFonts w:ascii="Times New Roman" w:hAnsi="Times New Roman" w:cs="Times New Roman"/>
          </w:rPr>
          <w:t>https://www.kaggle.com/datasets/shriyashjagtap/e-commerce-customer-for-behavior-analysis</w:t>
        </w:r>
      </w:hyperlink>
      <w:r w:rsidR="003A1C54" w:rsidRPr="003A1C54">
        <w:rPr>
          <w:rFonts w:ascii="Times New Roman" w:hAnsi="Times New Roman" w:cs="Times New Roman"/>
        </w:rPr>
        <w:t xml:space="preserve"> </w:t>
      </w:r>
    </w:p>
    <w:p w14:paraId="4629AB09" w14:textId="77777777" w:rsidR="003A1C54" w:rsidRPr="003A1C54" w:rsidRDefault="003A1C54" w:rsidP="003A1C54">
      <w:pPr>
        <w:rPr>
          <w:rFonts w:ascii="Times New Roman" w:hAnsi="Times New Roman" w:cs="Times New Roman"/>
        </w:rPr>
      </w:pPr>
      <w:r w:rsidRPr="003A1C54">
        <w:rPr>
          <w:rFonts w:ascii="Times New Roman" w:hAnsi="Times New Roman" w:cs="Times New Roman"/>
        </w:rPr>
        <w:t>The dataset is sufficiently large to ensure reliability, consisting of a CSV file with 500,000 rows of data.</w:t>
      </w:r>
    </w:p>
    <w:p w14:paraId="26F8E707" w14:textId="77777777" w:rsidR="003A1C54" w:rsidRPr="003A1C54" w:rsidRDefault="00000000">
      <w:pPr>
        <w:rPr>
          <w:rFonts w:ascii="Times New Roman" w:hAnsi="Times New Roman" w:cs="Times New Roman"/>
        </w:rPr>
      </w:pPr>
      <w:r w:rsidRPr="003A1C54">
        <w:rPr>
          <w:rFonts w:ascii="Times New Roman" w:hAnsi="Times New Roman" w:cs="Times New Roman"/>
        </w:rPr>
        <w:t>The project focuses on two main objectives:</w:t>
      </w:r>
    </w:p>
    <w:p w14:paraId="787ECB0F" w14:textId="77777777" w:rsidR="003A1C54" w:rsidRPr="003A1C54" w:rsidRDefault="003A1C54" w:rsidP="003A1C54">
      <w:pPr>
        <w:pStyle w:val="ListParagraph"/>
        <w:numPr>
          <w:ilvl w:val="0"/>
          <w:numId w:val="10"/>
        </w:numPr>
        <w:rPr>
          <w:rFonts w:ascii="Times New Roman" w:hAnsi="Times New Roman" w:cs="Times New Roman"/>
        </w:rPr>
      </w:pPr>
      <w:r w:rsidRPr="003A1C54">
        <w:rPr>
          <w:rFonts w:ascii="Times New Roman" w:hAnsi="Times New Roman" w:cs="Times New Roman"/>
        </w:rPr>
        <w:t xml:space="preserve">Sentiment analysis of reviews to understand customer satisfaction and </w:t>
      </w:r>
    </w:p>
    <w:p w14:paraId="7A576414" w14:textId="5D6DD5E5" w:rsidR="005726B9" w:rsidRDefault="003A1C54" w:rsidP="003A1C54">
      <w:pPr>
        <w:pStyle w:val="ListParagraph"/>
        <w:numPr>
          <w:ilvl w:val="0"/>
          <w:numId w:val="10"/>
        </w:numPr>
        <w:rPr>
          <w:rFonts w:ascii="Times New Roman" w:hAnsi="Times New Roman" w:cs="Times New Roman"/>
        </w:rPr>
      </w:pPr>
      <w:r w:rsidRPr="003A1C54">
        <w:rPr>
          <w:rFonts w:ascii="Times New Roman" w:hAnsi="Times New Roman" w:cs="Times New Roman"/>
        </w:rPr>
        <w:t>Building a recommendation system to enhance user experience and increase sales. These objectives align with real-world applications in the e-commerce domain.</w:t>
      </w:r>
    </w:p>
    <w:p w14:paraId="44DAED64" w14:textId="77777777" w:rsidR="003A1C54" w:rsidRPr="003A1C54" w:rsidRDefault="003A1C54" w:rsidP="003A1C54">
      <w:pPr>
        <w:rPr>
          <w:rFonts w:ascii="Times New Roman" w:hAnsi="Times New Roman" w:cs="Times New Roman"/>
        </w:rPr>
      </w:pPr>
    </w:p>
    <w:p w14:paraId="05A75BCA" w14:textId="77777777" w:rsidR="005726B9" w:rsidRPr="003A1C54" w:rsidRDefault="00000000">
      <w:pPr>
        <w:pStyle w:val="Heading2"/>
        <w:rPr>
          <w:rFonts w:ascii="Times New Roman" w:hAnsi="Times New Roman" w:cs="Times New Roman"/>
        </w:rPr>
      </w:pPr>
      <w:r w:rsidRPr="003A1C54">
        <w:rPr>
          <w:rFonts w:ascii="Times New Roman" w:hAnsi="Times New Roman" w:cs="Times New Roman"/>
        </w:rPr>
        <w:t>Problem Statement</w:t>
      </w:r>
    </w:p>
    <w:p w14:paraId="00790611" w14:textId="77777777" w:rsidR="005726B9" w:rsidRDefault="00000000">
      <w:pPr>
        <w:rPr>
          <w:rFonts w:ascii="Times New Roman" w:hAnsi="Times New Roman" w:cs="Times New Roman"/>
        </w:rPr>
      </w:pPr>
      <w:r w:rsidRPr="003A1C54">
        <w:rPr>
          <w:rFonts w:ascii="Times New Roman" w:hAnsi="Times New Roman" w:cs="Times New Roman"/>
        </w:rPr>
        <w:t>In the competitive e-commerce landscape, understanding customer satisfaction and providing personalized recommendations are critical for improving user experience and driving sales. The dataset provides an opportunity to address these challenges using machine learning models that can derive actionable insights from customer behavior and reviews.</w:t>
      </w:r>
    </w:p>
    <w:p w14:paraId="48B0ACA1" w14:textId="77777777" w:rsidR="003A1C54" w:rsidRPr="003A1C54" w:rsidRDefault="003A1C54">
      <w:pPr>
        <w:rPr>
          <w:rFonts w:ascii="Times New Roman" w:hAnsi="Times New Roman" w:cs="Times New Roman"/>
        </w:rPr>
      </w:pPr>
    </w:p>
    <w:p w14:paraId="3DEA57B3" w14:textId="77777777" w:rsidR="005726B9" w:rsidRPr="003A1C54" w:rsidRDefault="00000000">
      <w:pPr>
        <w:pStyle w:val="Heading2"/>
        <w:rPr>
          <w:rFonts w:ascii="Times New Roman" w:hAnsi="Times New Roman" w:cs="Times New Roman"/>
        </w:rPr>
      </w:pPr>
      <w:r w:rsidRPr="003A1C54">
        <w:rPr>
          <w:rFonts w:ascii="Times New Roman" w:hAnsi="Times New Roman" w:cs="Times New Roman"/>
        </w:rPr>
        <w:t>Objectives</w:t>
      </w:r>
    </w:p>
    <w:p w14:paraId="6233373B" w14:textId="77777777" w:rsidR="005726B9" w:rsidRPr="003A1C54" w:rsidRDefault="00000000">
      <w:pPr>
        <w:rPr>
          <w:rFonts w:ascii="Times New Roman" w:hAnsi="Times New Roman" w:cs="Times New Roman"/>
        </w:rPr>
      </w:pPr>
      <w:r w:rsidRPr="003A1C54">
        <w:rPr>
          <w:rFonts w:ascii="Times New Roman" w:hAnsi="Times New Roman" w:cs="Times New Roman"/>
        </w:rPr>
        <w:t>1. Sentiment Analysis: Analyze customer reviews to understand satisfaction levels.</w:t>
      </w:r>
    </w:p>
    <w:p w14:paraId="61DAC97E" w14:textId="77777777" w:rsidR="005726B9" w:rsidRDefault="00000000">
      <w:pPr>
        <w:rPr>
          <w:rFonts w:ascii="Times New Roman" w:hAnsi="Times New Roman" w:cs="Times New Roman"/>
        </w:rPr>
      </w:pPr>
      <w:r w:rsidRPr="003A1C54">
        <w:rPr>
          <w:rFonts w:ascii="Times New Roman" w:hAnsi="Times New Roman" w:cs="Times New Roman"/>
        </w:rPr>
        <w:t>2. Recommendation System: Suggest products to customers based on their browsing or purchasing history.</w:t>
      </w:r>
    </w:p>
    <w:p w14:paraId="2170D8AB" w14:textId="77777777" w:rsidR="005726B9" w:rsidRPr="003A1C54" w:rsidRDefault="00000000">
      <w:pPr>
        <w:pStyle w:val="Heading2"/>
        <w:rPr>
          <w:rFonts w:ascii="Times New Roman" w:hAnsi="Times New Roman" w:cs="Times New Roman"/>
        </w:rPr>
      </w:pPr>
      <w:r w:rsidRPr="003A1C54">
        <w:rPr>
          <w:rFonts w:ascii="Times New Roman" w:hAnsi="Times New Roman" w:cs="Times New Roman"/>
        </w:rPr>
        <w:t>Proposed Methodology</w:t>
      </w:r>
    </w:p>
    <w:p w14:paraId="0134CF33" w14:textId="77777777" w:rsidR="005726B9" w:rsidRPr="003A1C54" w:rsidRDefault="00000000">
      <w:pPr>
        <w:pStyle w:val="Heading3"/>
        <w:rPr>
          <w:rFonts w:ascii="Times New Roman" w:hAnsi="Times New Roman" w:cs="Times New Roman"/>
          <w:i/>
          <w:iCs/>
        </w:rPr>
      </w:pPr>
      <w:r w:rsidRPr="003A1C54">
        <w:rPr>
          <w:rFonts w:ascii="Times New Roman" w:hAnsi="Times New Roman" w:cs="Times New Roman"/>
          <w:i/>
          <w:iCs/>
        </w:rPr>
        <w:t>Sentiment Analysis</w:t>
      </w:r>
    </w:p>
    <w:p w14:paraId="61FD780B" w14:textId="2B7F85FF" w:rsidR="005726B9" w:rsidRPr="003A1C54" w:rsidRDefault="00000000" w:rsidP="003A1C54">
      <w:pPr>
        <w:pStyle w:val="ListParagraph"/>
        <w:numPr>
          <w:ilvl w:val="0"/>
          <w:numId w:val="11"/>
        </w:numPr>
        <w:rPr>
          <w:rFonts w:ascii="Times New Roman" w:hAnsi="Times New Roman" w:cs="Times New Roman"/>
        </w:rPr>
      </w:pPr>
      <w:r w:rsidRPr="003A1C54">
        <w:rPr>
          <w:rFonts w:ascii="Times New Roman" w:hAnsi="Times New Roman" w:cs="Times New Roman"/>
        </w:rPr>
        <w:t>Objective: Analyze customer reviews to understand satisfaction levels.</w:t>
      </w:r>
    </w:p>
    <w:p w14:paraId="53F337C1" w14:textId="2BE33DD3" w:rsidR="005726B9" w:rsidRDefault="00000000" w:rsidP="003A1C54">
      <w:pPr>
        <w:pStyle w:val="ListParagraph"/>
        <w:numPr>
          <w:ilvl w:val="0"/>
          <w:numId w:val="11"/>
        </w:numPr>
        <w:rPr>
          <w:rFonts w:ascii="Times New Roman" w:hAnsi="Times New Roman" w:cs="Times New Roman"/>
        </w:rPr>
      </w:pPr>
      <w:r w:rsidRPr="003A1C54">
        <w:rPr>
          <w:rFonts w:ascii="Times New Roman" w:hAnsi="Times New Roman" w:cs="Times New Roman"/>
        </w:rPr>
        <w:t>Machine Learning Technique: Natural Language Processing (NLP) using a sentiment classifier.</w:t>
      </w:r>
    </w:p>
    <w:p w14:paraId="214BF898" w14:textId="77777777" w:rsidR="003A1C54" w:rsidRDefault="003A1C54" w:rsidP="003A1C54">
      <w:pPr>
        <w:rPr>
          <w:rFonts w:ascii="Times New Roman" w:hAnsi="Times New Roman" w:cs="Times New Roman"/>
        </w:rPr>
      </w:pPr>
    </w:p>
    <w:p w14:paraId="1693D003" w14:textId="77777777" w:rsidR="003A1C54" w:rsidRPr="003A1C54" w:rsidRDefault="003A1C54" w:rsidP="003A1C54">
      <w:pPr>
        <w:rPr>
          <w:rFonts w:ascii="Times New Roman" w:hAnsi="Times New Roman" w:cs="Times New Roman"/>
        </w:rPr>
      </w:pPr>
    </w:p>
    <w:p w14:paraId="34AED2C9" w14:textId="3F9FD057" w:rsidR="005726B9" w:rsidRPr="003A1C54" w:rsidRDefault="00000000">
      <w:pPr>
        <w:rPr>
          <w:rFonts w:ascii="Times New Roman" w:hAnsi="Times New Roman" w:cs="Times New Roman"/>
        </w:rPr>
      </w:pPr>
      <w:r w:rsidRPr="003A1C54">
        <w:rPr>
          <w:rFonts w:ascii="Times New Roman" w:eastAsiaTheme="majorEastAsia" w:hAnsi="Times New Roman" w:cs="Times New Roman"/>
          <w:b/>
          <w:bCs/>
          <w:color w:val="4F81BD" w:themeColor="accent1"/>
        </w:rPr>
        <w:lastRenderedPageBreak/>
        <w:t>Step</w:t>
      </w:r>
      <w:r w:rsidR="003A1C54">
        <w:rPr>
          <w:rFonts w:ascii="Times New Roman" w:eastAsiaTheme="majorEastAsia" w:hAnsi="Times New Roman" w:cs="Times New Roman"/>
          <w:b/>
          <w:bCs/>
          <w:color w:val="4F81BD" w:themeColor="accent1"/>
        </w:rPr>
        <w:t>s</w:t>
      </w:r>
      <w:r w:rsidRPr="003A1C54">
        <w:rPr>
          <w:rFonts w:ascii="Times New Roman" w:eastAsiaTheme="majorEastAsia" w:hAnsi="Times New Roman" w:cs="Times New Roman"/>
          <w:b/>
          <w:bCs/>
          <w:color w:val="4F81BD" w:themeColor="accent1"/>
        </w:rPr>
        <w:t>:</w:t>
      </w:r>
      <w:r w:rsidRPr="003A1C54">
        <w:rPr>
          <w:rFonts w:ascii="Times New Roman" w:hAnsi="Times New Roman" w:cs="Times New Roman"/>
        </w:rPr>
        <w:br/>
        <w:t xml:space="preserve">1. Preprocess text data: Perform tokenization, </w:t>
      </w:r>
      <w:proofErr w:type="spellStart"/>
      <w:r w:rsidRPr="003A1C54">
        <w:rPr>
          <w:rFonts w:ascii="Times New Roman" w:hAnsi="Times New Roman" w:cs="Times New Roman"/>
        </w:rPr>
        <w:t>stopword</w:t>
      </w:r>
      <w:proofErr w:type="spellEnd"/>
      <w:r w:rsidRPr="003A1C54">
        <w:rPr>
          <w:rFonts w:ascii="Times New Roman" w:hAnsi="Times New Roman" w:cs="Times New Roman"/>
        </w:rPr>
        <w:t xml:space="preserve"> removal, and vectorization.</w:t>
      </w:r>
      <w:r w:rsidRPr="003A1C54">
        <w:rPr>
          <w:rFonts w:ascii="Times New Roman" w:hAnsi="Times New Roman" w:cs="Times New Roman"/>
        </w:rPr>
        <w:br/>
        <w:t>2. Train a sentiment classifier: Use models such as Naive Bayes or BERT to classify customer reviews as positive, neutral, or negative.</w:t>
      </w:r>
      <w:r w:rsidRPr="003A1C54">
        <w:rPr>
          <w:rFonts w:ascii="Times New Roman" w:hAnsi="Times New Roman" w:cs="Times New Roman"/>
        </w:rPr>
        <w:br/>
        <w:t>3. Evaluate the model: Assess performance using metrics like accuracy, precision, recall, and F1-score.</w:t>
      </w:r>
    </w:p>
    <w:p w14:paraId="31D94389" w14:textId="77777777" w:rsidR="005726B9" w:rsidRPr="003A1C54" w:rsidRDefault="00000000" w:rsidP="003A1C54">
      <w:pPr>
        <w:pStyle w:val="Heading3"/>
        <w:rPr>
          <w:rFonts w:ascii="Times New Roman" w:hAnsi="Times New Roman" w:cs="Times New Roman"/>
          <w:i/>
          <w:iCs/>
        </w:rPr>
      </w:pPr>
      <w:r w:rsidRPr="003A1C54">
        <w:rPr>
          <w:rFonts w:ascii="Times New Roman" w:hAnsi="Times New Roman" w:cs="Times New Roman"/>
          <w:i/>
          <w:iCs/>
        </w:rPr>
        <w:t>Recommendation System</w:t>
      </w:r>
    </w:p>
    <w:p w14:paraId="7700A26D" w14:textId="3C2E6608" w:rsidR="005726B9" w:rsidRPr="003A1C54" w:rsidRDefault="00000000">
      <w:pPr>
        <w:rPr>
          <w:rFonts w:ascii="Times New Roman" w:hAnsi="Times New Roman" w:cs="Times New Roman"/>
        </w:rPr>
      </w:pPr>
      <w:r w:rsidRPr="003A1C54">
        <w:rPr>
          <w:rFonts w:ascii="Times New Roman" w:hAnsi="Times New Roman" w:cs="Times New Roman"/>
        </w:rPr>
        <w:t>Objective: Suggest products to customers based on their browsing or purchasing history.</w:t>
      </w:r>
    </w:p>
    <w:p w14:paraId="6E64309F" w14:textId="7036F2D7" w:rsidR="005726B9" w:rsidRPr="003A1C54" w:rsidRDefault="00000000">
      <w:pPr>
        <w:rPr>
          <w:rFonts w:ascii="Times New Roman" w:hAnsi="Times New Roman" w:cs="Times New Roman"/>
        </w:rPr>
      </w:pPr>
      <w:r w:rsidRPr="003A1C54">
        <w:rPr>
          <w:rFonts w:ascii="Times New Roman" w:hAnsi="Times New Roman" w:cs="Times New Roman"/>
        </w:rPr>
        <w:t>Machine Learning Technique: Collaborative Filtering or Content-Based Filtering.</w:t>
      </w:r>
    </w:p>
    <w:p w14:paraId="14AA3BE0" w14:textId="60151C6C" w:rsidR="005726B9" w:rsidRPr="003A1C54" w:rsidRDefault="00000000">
      <w:pPr>
        <w:rPr>
          <w:rFonts w:ascii="Times New Roman" w:hAnsi="Times New Roman" w:cs="Times New Roman"/>
        </w:rPr>
      </w:pPr>
      <w:r w:rsidRPr="003A1C54">
        <w:rPr>
          <w:rFonts w:ascii="Times New Roman" w:eastAsiaTheme="majorEastAsia" w:hAnsi="Times New Roman" w:cs="Times New Roman"/>
          <w:b/>
          <w:bCs/>
          <w:color w:val="4F81BD" w:themeColor="accent1"/>
        </w:rPr>
        <w:t>Steps:</w:t>
      </w:r>
      <w:r w:rsidRPr="003A1C54">
        <w:rPr>
          <w:rFonts w:ascii="Times New Roman" w:hAnsi="Times New Roman" w:cs="Times New Roman"/>
        </w:rPr>
        <w:br/>
        <w:t>1. Prepare data: Create a user-item interaction matrix using purchase history data.</w:t>
      </w:r>
      <w:r w:rsidRPr="003A1C54">
        <w:rPr>
          <w:rFonts w:ascii="Times New Roman" w:hAnsi="Times New Roman" w:cs="Times New Roman"/>
        </w:rPr>
        <w:br/>
        <w:t>2. Apply algorithms: Use collaborative filtering techniques like Matrix Factorization or content-based filtering methods such as K-Nearest Neighbors to recommend products.</w:t>
      </w:r>
      <w:r w:rsidRPr="003A1C54">
        <w:rPr>
          <w:rFonts w:ascii="Times New Roman" w:hAnsi="Times New Roman" w:cs="Times New Roman"/>
        </w:rPr>
        <w:br/>
        <w:t>3. Evaluate the system: Use metrics like precision, recall, and mean reciprocal rank (MRR) to measure recommendation quality.</w:t>
      </w:r>
    </w:p>
    <w:p w14:paraId="61C7BA71" w14:textId="77777777" w:rsidR="005726B9" w:rsidRPr="003A1C54" w:rsidRDefault="00000000">
      <w:pPr>
        <w:pStyle w:val="Heading2"/>
        <w:rPr>
          <w:rFonts w:ascii="Times New Roman" w:hAnsi="Times New Roman" w:cs="Times New Roman"/>
        </w:rPr>
      </w:pPr>
      <w:r w:rsidRPr="003A1C54">
        <w:rPr>
          <w:rFonts w:ascii="Times New Roman" w:hAnsi="Times New Roman" w:cs="Times New Roman"/>
        </w:rPr>
        <w:t>Dataset Description</w:t>
      </w:r>
    </w:p>
    <w:p w14:paraId="4648787D" w14:textId="77777777" w:rsidR="005726B9" w:rsidRDefault="00000000">
      <w:pPr>
        <w:rPr>
          <w:rFonts w:ascii="Times New Roman" w:hAnsi="Times New Roman" w:cs="Times New Roman"/>
        </w:rPr>
      </w:pPr>
      <w:r w:rsidRPr="003A1C54">
        <w:rPr>
          <w:rFonts w:ascii="Times New Roman" w:hAnsi="Times New Roman" w:cs="Times New Roman"/>
        </w:rPr>
        <w:t>The dataset, 'Final Customer Dataset', contains comprehensive customer behavior data, including purchase history and review text. The dataset will be used for both sentiment analysis and recommendation system development.</w:t>
      </w:r>
    </w:p>
    <w:p w14:paraId="65431B6A" w14:textId="77777777" w:rsidR="005726B9" w:rsidRPr="003A1C54" w:rsidRDefault="00000000">
      <w:pPr>
        <w:pStyle w:val="Heading2"/>
        <w:rPr>
          <w:rFonts w:ascii="Times New Roman" w:hAnsi="Times New Roman" w:cs="Times New Roman"/>
        </w:rPr>
      </w:pPr>
      <w:r w:rsidRPr="003A1C54">
        <w:rPr>
          <w:rFonts w:ascii="Times New Roman" w:hAnsi="Times New Roman" w:cs="Times New Roman"/>
        </w:rPr>
        <w:t>Tools and Technologies</w:t>
      </w:r>
    </w:p>
    <w:p w14:paraId="5A7FA0B3" w14:textId="56AEF999" w:rsidR="005726B9" w:rsidRDefault="00000000">
      <w:pPr>
        <w:rPr>
          <w:rFonts w:ascii="Times New Roman" w:hAnsi="Times New Roman" w:cs="Times New Roman"/>
        </w:rPr>
      </w:pPr>
      <w:r w:rsidRPr="003A1C54">
        <w:rPr>
          <w:rFonts w:ascii="Times New Roman" w:hAnsi="Times New Roman" w:cs="Times New Roman"/>
        </w:rPr>
        <w:t>- Programming Language: Python</w:t>
      </w:r>
      <w:r w:rsidRPr="003A1C54">
        <w:rPr>
          <w:rFonts w:ascii="Times New Roman" w:hAnsi="Times New Roman" w:cs="Times New Roman"/>
        </w:rPr>
        <w:br/>
        <w:t>- Libraries: Scikit-learn, TensorFlow (for advanced NLP models)</w:t>
      </w:r>
      <w:r w:rsidRPr="003A1C54">
        <w:rPr>
          <w:rFonts w:ascii="Times New Roman" w:hAnsi="Times New Roman" w:cs="Times New Roman"/>
        </w:rPr>
        <w:br/>
        <w:t>- Data Preprocessing: Pandas, NumPy</w:t>
      </w:r>
      <w:r w:rsidRPr="003A1C54">
        <w:rPr>
          <w:rFonts w:ascii="Times New Roman" w:hAnsi="Times New Roman" w:cs="Times New Roman"/>
        </w:rPr>
        <w:br/>
        <w:t>- Visualization: Matplotlib, Seaborn</w:t>
      </w:r>
      <w:r w:rsidR="003A1C54" w:rsidRPr="003A1C54">
        <w:rPr>
          <w:rFonts w:ascii="Times New Roman" w:hAnsi="Times New Roman" w:cs="Times New Roman"/>
        </w:rPr>
        <w:t>, Leaflet</w:t>
      </w:r>
      <w:r w:rsidRPr="003A1C54">
        <w:rPr>
          <w:rFonts w:ascii="Times New Roman" w:hAnsi="Times New Roman" w:cs="Times New Roman"/>
        </w:rPr>
        <w:br/>
        <w:t xml:space="preserve">- Deployment: </w:t>
      </w:r>
      <w:proofErr w:type="spellStart"/>
      <w:r w:rsidRPr="003A1C54">
        <w:rPr>
          <w:rFonts w:ascii="Times New Roman" w:hAnsi="Times New Roman" w:cs="Times New Roman"/>
        </w:rPr>
        <w:t>Streamlit</w:t>
      </w:r>
      <w:proofErr w:type="spellEnd"/>
      <w:r w:rsidRPr="003A1C54">
        <w:rPr>
          <w:rFonts w:ascii="Times New Roman" w:hAnsi="Times New Roman" w:cs="Times New Roman"/>
        </w:rPr>
        <w:t xml:space="preserve"> or Flask for showcasing results</w:t>
      </w:r>
    </w:p>
    <w:p w14:paraId="6D44E225" w14:textId="77777777" w:rsidR="005726B9" w:rsidRPr="003A1C54" w:rsidRDefault="00000000">
      <w:pPr>
        <w:pStyle w:val="Heading2"/>
        <w:rPr>
          <w:rFonts w:ascii="Times New Roman" w:hAnsi="Times New Roman" w:cs="Times New Roman"/>
        </w:rPr>
      </w:pPr>
      <w:r w:rsidRPr="003A1C54">
        <w:rPr>
          <w:rFonts w:ascii="Times New Roman" w:hAnsi="Times New Roman" w:cs="Times New Roman"/>
        </w:rPr>
        <w:t>Expected Outcomes</w:t>
      </w:r>
    </w:p>
    <w:p w14:paraId="06A48D98" w14:textId="77777777" w:rsidR="005726B9" w:rsidRPr="003A1C54" w:rsidRDefault="00000000">
      <w:pPr>
        <w:rPr>
          <w:rFonts w:ascii="Times New Roman" w:hAnsi="Times New Roman" w:cs="Times New Roman"/>
        </w:rPr>
      </w:pPr>
      <w:r w:rsidRPr="003A1C54">
        <w:rPr>
          <w:rFonts w:ascii="Times New Roman" w:hAnsi="Times New Roman" w:cs="Times New Roman"/>
        </w:rPr>
        <w:t>1. A trained sentiment analysis model capable of categorizing customer reviews into sentiment classes.</w:t>
      </w:r>
      <w:r w:rsidRPr="003A1C54">
        <w:rPr>
          <w:rFonts w:ascii="Times New Roman" w:hAnsi="Times New Roman" w:cs="Times New Roman"/>
        </w:rPr>
        <w:br/>
        <w:t>2. A recommendation system that provides personalized product suggestions, improving user experience.</w:t>
      </w:r>
      <w:r w:rsidRPr="003A1C54">
        <w:rPr>
          <w:rFonts w:ascii="Times New Roman" w:hAnsi="Times New Roman" w:cs="Times New Roman"/>
        </w:rPr>
        <w:br/>
        <w:t>3. Actionable insights into customer satisfaction and purchasing behavior.</w:t>
      </w:r>
    </w:p>
    <w:p w14:paraId="71D8C646" w14:textId="77777777" w:rsidR="005726B9" w:rsidRPr="003A1C54" w:rsidRDefault="00000000">
      <w:pPr>
        <w:pStyle w:val="Heading2"/>
        <w:rPr>
          <w:rFonts w:ascii="Times New Roman" w:hAnsi="Times New Roman" w:cs="Times New Roman"/>
        </w:rPr>
      </w:pPr>
      <w:r w:rsidRPr="003A1C54">
        <w:rPr>
          <w:rFonts w:ascii="Times New Roman" w:hAnsi="Times New Roman" w:cs="Times New Roman"/>
        </w:rPr>
        <w:t>Conclusion</w:t>
      </w:r>
    </w:p>
    <w:p w14:paraId="243B6544" w14:textId="77777777" w:rsidR="005726B9" w:rsidRPr="003A1C54" w:rsidRDefault="00000000">
      <w:pPr>
        <w:rPr>
          <w:rFonts w:ascii="Times New Roman" w:hAnsi="Times New Roman" w:cs="Times New Roman"/>
        </w:rPr>
      </w:pPr>
      <w:r w:rsidRPr="003A1C54">
        <w:rPr>
          <w:rFonts w:ascii="Times New Roman" w:hAnsi="Times New Roman" w:cs="Times New Roman"/>
        </w:rPr>
        <w:t>This project will demonstrate the application of machine learning in addressing real-world e-commerce challenges. By analyzing customer reviews and providing personalized recommendations, the project aims to contribute to improving customer satisfaction and business performance.</w:t>
      </w:r>
    </w:p>
    <w:sectPr w:rsidR="005726B9" w:rsidRPr="003A1C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D52E20"/>
    <w:multiLevelType w:val="hybridMultilevel"/>
    <w:tmpl w:val="85E63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2E245C8"/>
    <w:multiLevelType w:val="hybridMultilevel"/>
    <w:tmpl w:val="97B462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633904"/>
    <w:multiLevelType w:val="hybridMultilevel"/>
    <w:tmpl w:val="FBF23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97436039">
    <w:abstractNumId w:val="8"/>
  </w:num>
  <w:num w:numId="2" w16cid:durableId="812603317">
    <w:abstractNumId w:val="6"/>
  </w:num>
  <w:num w:numId="3" w16cid:durableId="1252617365">
    <w:abstractNumId w:val="5"/>
  </w:num>
  <w:num w:numId="4" w16cid:durableId="1924608367">
    <w:abstractNumId w:val="4"/>
  </w:num>
  <w:num w:numId="5" w16cid:durableId="1333877926">
    <w:abstractNumId w:val="7"/>
  </w:num>
  <w:num w:numId="6" w16cid:durableId="239408326">
    <w:abstractNumId w:val="3"/>
  </w:num>
  <w:num w:numId="7" w16cid:durableId="1400252915">
    <w:abstractNumId w:val="2"/>
  </w:num>
  <w:num w:numId="8" w16cid:durableId="644746135">
    <w:abstractNumId w:val="1"/>
  </w:num>
  <w:num w:numId="9" w16cid:durableId="1875461978">
    <w:abstractNumId w:val="0"/>
  </w:num>
  <w:num w:numId="10" w16cid:durableId="1664627696">
    <w:abstractNumId w:val="10"/>
  </w:num>
  <w:num w:numId="11" w16cid:durableId="1714386247">
    <w:abstractNumId w:val="9"/>
  </w:num>
  <w:num w:numId="12" w16cid:durableId="16625448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cyNjA2NzIxMjI1tTRS0lEKTi0uzszPAykwrAUACtsWdSwAAAA="/>
  </w:docVars>
  <w:rsids>
    <w:rsidRoot w:val="00B47730"/>
    <w:rsid w:val="00034616"/>
    <w:rsid w:val="0006063C"/>
    <w:rsid w:val="0015074B"/>
    <w:rsid w:val="0029639D"/>
    <w:rsid w:val="00326F90"/>
    <w:rsid w:val="003A1C54"/>
    <w:rsid w:val="005726B9"/>
    <w:rsid w:val="00582775"/>
    <w:rsid w:val="00AA1D8D"/>
    <w:rsid w:val="00B47730"/>
    <w:rsid w:val="00C142D9"/>
    <w:rsid w:val="00CB0664"/>
    <w:rsid w:val="00DE19BC"/>
    <w:rsid w:val="00F816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291850"/>
  <w14:defaultImageDpi w14:val="300"/>
  <w15:docId w15:val="{C0E433D7-E4F2-47FB-B166-8E65F2E2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A1C54"/>
    <w:rPr>
      <w:color w:val="0000FF" w:themeColor="hyperlink"/>
      <w:u w:val="single"/>
    </w:rPr>
  </w:style>
  <w:style w:type="character" w:styleId="UnresolvedMention">
    <w:name w:val="Unresolved Mention"/>
    <w:basedOn w:val="DefaultParagraphFont"/>
    <w:uiPriority w:val="99"/>
    <w:semiHidden/>
    <w:unhideWhenUsed/>
    <w:rsid w:val="003A1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shriyashjagtap/e-commerce-customer-for-behavior-analy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Zara Pazouki</cp:lastModifiedBy>
  <cp:revision>4</cp:revision>
  <dcterms:created xsi:type="dcterms:W3CDTF">2013-12-23T23:15:00Z</dcterms:created>
  <dcterms:modified xsi:type="dcterms:W3CDTF">2024-11-28T01:40:00Z</dcterms:modified>
  <cp:category/>
</cp:coreProperties>
</file>